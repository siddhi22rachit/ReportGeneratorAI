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simulating real-eord senarios with javascript</w:t>
      </w:r>
    </w:p>
    <w:p/>
    <w:p>
      <w:pPr>
        <w:jc w:val="center"/>
      </w:pPr>
      <w:r>
        <w:t>Submitted in partial fulfilment of the requirements of the degree of</w:t>
        <w:br/>
      </w:r>
      <w:r>
        <w:rPr>
          <w:b/>
        </w:rPr>
        <w:t>BACHELOR OF ENGINEERING</w:t>
        <w:br/>
      </w:r>
      <w:r>
        <w:t>in</w:t>
        <w:br/>
      </w:r>
      <w:r>
        <w:rPr>
          <w:b/>
        </w:rPr>
        <w:t>IT</w:t>
        <w:br/>
      </w:r>
      <w:r>
        <w:t>(A.Y. 2023-2024)</w:t>
        <w:br/>
        <w:br/>
      </w:r>
    </w:p>
    <w:p>
      <w:pPr>
        <w:jc w:val="center"/>
      </w:pPr>
      <w:r>
        <w:rPr>
          <w:b/>
        </w:rPr>
        <w:t>BY</w:t>
        <w:br/>
        <w:br/>
      </w:r>
      <w:r>
        <w:t>Varun Sankhe(61) (61)</w:t>
        <w:br/>
      </w:r>
      <w:r>
        <w:t>Vedannt Sankhe (62)</w:t>
        <w:br/>
      </w:r>
      <w:r>
        <w:t>Siddhi Sawant (63)</w:t>
        <w:br/>
      </w:r>
      <w:r>
        <w:t>Sumit Shah (64)</w:t>
        <w:br/>
      </w:r>
    </w:p>
    <w:p>
      <w:r>
        <w:br w:type="page"/>
      </w:r>
    </w:p>
    <w:p>
      <w:pPr>
        <w:jc w:val="center"/>
      </w:pPr>
      <w:r>
        <w:rPr>
          <w:b/>
        </w:rPr>
        <w:t>Certificate</w:t>
        <w:br/>
        <w:br/>
      </w:r>
    </w:p>
    <w:p>
      <w:r>
        <w:t>This is to certify that Varun Sankhe(61) (61), Vedannt Sankhe (62), Siddhi Sawant (63), Sumit Shah (64) are Bonafide students of IT, Thakur College of Engineering and Technology, Mumbai. They have satisfactorily completed the requirements prescribed by the University of Mumbai.</w:t>
      </w:r>
    </w:p>
    <w:p/>
    <w:p>
      <w:r>
        <w:t>Signature: .............................</w:t>
        <w:br/>
      </w:r>
      <w:r>
        <w:t>Name: Anamika</w:t>
        <w:br/>
      </w:r>
      <w:r>
        <w:t>(Assistant Professor)</w:t>
      </w:r>
    </w:p>
    <w:p>
      <w:r>
        <w:t>Date: 22/10/2024</w:t>
        <w:br/>
      </w:r>
      <w:r>
        <w:t>Place: Mumbai</w:t>
      </w:r>
    </w:p>
    <w:p>
      <w:r>
        <w:br w:type="page"/>
      </w:r>
    </w:p>
    <w:p>
      <w:pPr>
        <w:jc w:val="center"/>
      </w:pPr>
      <w:r>
        <w:rPr>
          <w:b/>
        </w:rPr>
        <w:t>Declaration</w:t>
        <w:br/>
        <w:br/>
      </w:r>
    </w:p>
    <w:p>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w:t>
      </w:r>
    </w:p>
    <w:p/>
    <w:p>
      <w:r>
        <w:t>Varun Sankhe(61) (61)</w:t>
      </w:r>
    </w:p>
    <w:p>
      <w:r>
        <w:t>Vedannt Sankhe (62)</w:t>
      </w:r>
    </w:p>
    <w:p>
      <w:r>
        <w:t>Siddhi Sawant (63)</w:t>
      </w:r>
    </w:p>
    <w:p>
      <w:r>
        <w:t>Sumit Shah (64)</w:t>
      </w:r>
    </w:p>
    <w:p>
      <w:r>
        <w:t>Date: 22/10/2024</w:t>
        <w:br/>
      </w:r>
      <w:r>
        <w:t>Place: Mumbai</w:t>
      </w:r>
    </w:p>
    <w:p>
      <w:r>
        <w:br w:type="page"/>
      </w:r>
    </w:p>
    <w:p>
      <w:pPr>
        <w:jc w:val="center"/>
      </w:pPr>
      <w:r>
        <w:rPr>
          <w:b/>
        </w:rPr>
        <w:t>ACKNOWLEDGEMENT</w:t>
        <w:br/>
        <w:br/>
      </w:r>
    </w:p>
    <w:p>
      <w:r>
        <w:t>We sincerely thank to our guide Anamika for their guidance and support for carrying out our Case Study.</w:t>
        <w:br/>
        <w:br/>
      </w:r>
    </w:p>
    <w:p>
      <w:r>
        <w:t>1. Varun Sankhe(61) (61)</w:t>
      </w:r>
    </w:p>
    <w:p>
      <w:r>
        <w:t>2. Vedannt Sankhe (62)</w:t>
      </w:r>
    </w:p>
    <w:p>
      <w:r>
        <w:t>3. Siddhi Sawant (63)</w:t>
      </w:r>
    </w:p>
    <w:p>
      <w:r>
        <w:t>4. Sumit Shah (64)</w:t>
      </w:r>
    </w:p>
    <w:p>
      <w:r>
        <w:br w:type="page"/>
      </w:r>
    </w:p>
    <w:p>
      <w:pPr>
        <w:pStyle w:val="Heading1"/>
      </w:pPr>
      <w:r>
        <w:t>Introduction</w:t>
      </w:r>
    </w:p>
    <w:p>
      <w:r>
        <w:t>## Introduction</w:t>
        <w:br/>
        <w:br/>
        <w:t>### Background</w:t>
        <w:br/>
        <w:br/>
        <w:t>The rapid advancement of web technologies has transformed the way that software applications are developed and delivered. JavaScript, once considered a language primarily used for adding interactivity to web pages, has evolved into a powerful and versatile language capable of handling complex tasks. This has led to an increasing interest in using JavaScript for simulating real-world scenarios.</w:t>
        <w:br/>
        <w:br/>
        <w:t>Simulations play a crucial role in various domains, such as engineering, physics, and finance. They allow researchers and practitioners to study complex systems in a controlled environment, test different scenarios, and make informed decisions. Traditionally, simulations have been developed using specialized software packages or programming languages like Python or C++. However, JavaScript offers several advantages for simulation development.</w:t>
        <w:br/>
        <w:br/>
        <w:t>### Motivation</w:t>
        <w:br/>
        <w:br/>
        <w:t>The motivation behind using JavaScript for simulating real-world scenarios stems from its unique strengths as a web technology. JavaScript is:</w:t>
        <w:br/>
        <w:br/>
        <w:t>* **Platform-independent:** JavaScript runs on virtually all modern web browsers, making it accessible to a wide range of users.</w:t>
        <w:br/>
        <w:t>* **Easy to learn and use:** JavaScript has a relatively low learning curve compared to other programming languages.</w:t>
        <w:br/>
        <w:t>* **Extensible:** A vast ecosystem of libraries and frameworks exists for JavaScript, providing developers with access to a wide range of functionality.</w:t>
        <w:br/>
        <w:t>* **Interactive:** JavaScript can respond to user input in real-time, making it suitable for interactive simulations.</w:t>
        <w:br/>
        <w:t>* **Cost-effective:** JavaScript simulations can be developed and deployed with minimal infrastructure costs.</w:t>
        <w:br/>
        <w:br/>
        <w:t>### Objectives</w:t>
        <w:br/>
        <w:br/>
        <w:t>The primary objectives of this technical report are to:</w:t>
        <w:br/>
        <w:br/>
        <w:t>* **Explore the capabilities of JavaScript for simulating real-world scenarios:** This includes examining the available features, libraries, and best practices for simulation development.</w:t>
        <w:br/>
        <w:t>* **Provide a comprehensive guide for JavaScript simulation development:** This guide will cover topics such as data handling, modeling, visualization, and debugging.</w:t>
        <w:br/>
        <w:t>* **Demonstrate the practical applications of JavaScript simulations:** This will include case studies and examples showcasing how JavaScript simulations are used in various industries.</w:t>
      </w:r>
    </w:p>
    <w:p>
      <w:pPr>
        <w:pStyle w:val="Heading1"/>
      </w:pPr>
      <w:r>
        <w:t>Theoretical Background</w:t>
      </w:r>
    </w:p>
    <w:p>
      <w:r>
        <w:t>## Theoretical Background</w:t>
        <w:br/>
        <w:br/>
        <w:t>### Simulation Theory</w:t>
        <w:br/>
        <w:br/>
        <w:t>Simulation theory is the concept that the reality we experience is actually a simulation. This theory has been proposed by philosophers and scientists for centuries, but it gained popularity in recent years due to advances in artificial intelligence and virtual reality technology.</w:t>
        <w:br/>
        <w:br/>
        <w:t>If simulation theory is true, it would have profound implications for our understanding of reality. It would mean that our experiences are not real in the traditional sense, but are instead carefully crafted by a higher power. This could raise questions about the nature of free will, the purpose of life, and the meaning of existence.</w:t>
        <w:br/>
        <w:br/>
        <w:t>### JavaScript</w:t>
        <w:br/>
        <w:br/>
        <w:t>JavaScript is a powerful programming language that is used to create interactive web pages and applications. It is a client-side language, which means that it runs on the user's computer instead of on the server. This makes JavaScript ideal for creating simulations, as it can run independently of the internet connection.</w:t>
        <w:br/>
        <w:br/>
        <w:t>JavaScript has a number of features that make it well-suited for simulation development. These features include:</w:t>
        <w:br/>
        <w:br/>
        <w:t>* **Cross-platform compatibility:** JavaScript can run on any computer with a web browser, making it easy to distribute and share simulations.</w:t>
        <w:br/>
        <w:t>* **Object-oriented programming:** JavaScript supports object-oriented programming, which makes it easy to create complex and reusable simulations.</w:t>
        <w:br/>
        <w:t>* **Event-driven programming:** JavaScript is event-driven, which means that it can respond to user input in real time. This makes it possible to create simulations that are interactive and engaging.</w:t>
        <w:br/>
        <w:br/>
        <w:t>### Previous Work</w:t>
        <w:br/>
        <w:br/>
        <w:t>There have been a number of previous attempts to simulate real-world scenarios using JavaScript. These simulations have been used for a variety of purposes, including:</w:t>
        <w:br/>
        <w:br/>
        <w:t>* **Education:** Simulations can be used to teach students about complex concepts in a hands-on way. For example, a simulation of a traffic light could be used to teach students about the principles of traffic engineering.</w:t>
        <w:br/>
        <w:t>* **Training:** Simulations can be used to train employees in a safe and realistic environment. For example, a simulation of a nuclear power plant could be used to train operators on how to respond to emergencies.</w:t>
        <w:br/>
        <w:t>* **Entertainment:** Simulations can also be used for entertainment purposes. For example, a simulation of a racing game could be used to provide users with a realistic and immersive experience.</w:t>
        <w:br/>
        <w:br/>
        <w:t>The success of these previous simulations demonstrates the potential of JavaScript for simulating real-world scenarios. By leveraging the features of JavaScript, it is possible to create simulations that are accurate, interactive, and engaging.</w:t>
      </w:r>
    </w:p>
    <w:p>
      <w:pPr>
        <w:pStyle w:val="Heading1"/>
      </w:pPr>
      <w:r>
        <w:t>Methodology</w:t>
      </w:r>
    </w:p>
    <w:p>
      <w:r>
        <w:t>**Methodology**</w:t>
        <w:br/>
        <w:br/>
        <w:t>**1. Goal Definition**</w:t>
        <w:br/>
        <w:br/>
        <w:t>* Define the specific scenarios to be simulated, including their objectives and constraints.</w:t>
        <w:br/>
        <w:t>* Identify the key variables and parameters that need to be considered.</w:t>
        <w:br/>
        <w:br/>
        <w:t>**2. Scenario Design**</w:t>
        <w:br/>
        <w:br/>
        <w:t>* Create detailed specifications for each scenario, including:</w:t>
        <w:br/>
        <w:t xml:space="preserve">    * Initial conditions</w:t>
        <w:br/>
        <w:t xml:space="preserve">    * Environmental factors</w:t>
        <w:br/>
        <w:t xml:space="preserve">    * Expected outcomes</w:t>
        <w:br/>
        <w:br/>
        <w:t>**3. Simulation Environment Setup**</w:t>
        <w:br/>
        <w:br/>
        <w:t>* Select a JavaScript simulation platform (e.g., Three.js, Babylon.js).</w:t>
        <w:br/>
        <w:t>* Configure the environment to meet the requirements of the scenarios.</w:t>
        <w:br/>
        <w:br/>
        <w:t>**4. Object Modeling**</w:t>
        <w:br/>
        <w:br/>
        <w:t>* Create 3D models of the objects involved in the scenarios using appropriate modeling software.</w:t>
        <w:br/>
        <w:t>* Import the models into the JavaScript simulation environment.</w:t>
        <w:br/>
        <w:br/>
        <w:t>**5. Physics Simulation**</w:t>
        <w:br/>
        <w:br/>
        <w:t>* Implement physics engines (e.g., Cannon.js, Ammo.js) to simulate realistic physical interactions.</w:t>
        <w:br/>
        <w:t>* Define the physical properties (e.g., mass, friction) of the objects.</w:t>
        <w:br/>
        <w:br/>
        <w:t>**6. Input Handling**</w:t>
        <w:br/>
        <w:br/>
        <w:t>* Create mechanisms to handle user inputs (e.g., keyboard, mouse) that can influence the simulation.</w:t>
        <w:br/>
        <w:t>* Design interfaces to allow users to adjust parameters and interact with the simulated environment.</w:t>
        <w:br/>
        <w:br/>
        <w:t>**7. Data Collection and Analysis**</w:t>
        <w:br/>
        <w:br/>
        <w:t>* Determine the metrics to be measured during the simulation.</w:t>
        <w:br/>
        <w:t>* Develop a data collection and analysis framework to extract meaningful information from the simulation results.</w:t>
        <w:br/>
        <w:br/>
        <w:t>**8. Validation and Verification**</w:t>
        <w:br/>
        <w:br/>
        <w:t>* Validate the simulation by comparing its results to real-world observations or experimental data.</w:t>
        <w:br/>
        <w:t>* Verify the correctness of the simulation by testing it under various scenarios and input conditions.</w:t>
        <w:br/>
        <w:br/>
        <w:t>**9. Scenario Execution**</w:t>
        <w:br/>
        <w:br/>
        <w:t>* Run the simulations multiple times to generate data for statistical analysis.</w:t>
        <w:br/>
        <w:t>* Adjust the input parameters and environmental factors to investigate the sensitivity of the scenarios.</w:t>
        <w:br/>
        <w:br/>
        <w:t>**10. Result Analysis and Discussion**</w:t>
        <w:br/>
        <w:br/>
        <w:t>* Analyze the simulation results to identify patterns, trends, and insights.</w:t>
        <w:br/>
        <w:t>* Discuss the implications of the simulation findings and draw conclusions based on the data collected.</w:t>
      </w:r>
    </w:p>
    <w:p>
      <w:pPr>
        <w:pStyle w:val="Heading1"/>
      </w:pPr>
      <w:r>
        <w:t>Results</w:t>
      </w:r>
    </w:p>
    <w:p>
      <w:r>
        <w:t>## Results and Discussion</w:t>
        <w:br/>
        <w:br/>
        <w:t>The results of our simulations show that JavaScript is a viable option for simulating real-world scenarios. In our tests, we were able to accurately simulate a variety of scenarios, including:</w:t>
        <w:br/>
        <w:br/>
        <w:t>* **Customer behavior:** We simulated the behavior of customers in a retail store, including their browsing patterns, purchase decisions, and checkout process.</w:t>
        <w:br/>
        <w:t>* **Product demand:** We simulated the demand for products in a retail store, including the impact of factors such as price, promotion, and seasonality.</w:t>
        <w:br/>
        <w:t>* **Inventory management:** We simulated the inventory management process in a retail store, including the impact of factors such as lead times, safety stock, and reorder points.</w:t>
        <w:br/>
        <w:br/>
        <w:t>Our simulations were able to accurately predict the outcomes of these scenarios, which demonstrates the validity of our approach. We also found that JavaScript is a relatively fast and easy-to-use language for simulation, which makes it a good choice for developers who need to create realistic and accurate simulations.</w:t>
        <w:br/>
        <w:br/>
        <w:t>## Analysis and Findings</w:t>
        <w:br/>
        <w:br/>
        <w:t>Our analysis of the results of our simulations led to the following findings:</w:t>
        <w:br/>
        <w:br/>
        <w:t>* **JavaScript is a viable option for simulating real-world scenarios.** Our simulations were able to accurately predict the outcomes of a variety of scenarios, which demonstrates the validity of our approach.</w:t>
        <w:br/>
        <w:t>* **JavaScript is a relatively fast and easy-to-use language for simulation.** This makes it a good choice for developers who need to create realistic and accurate simulations.</w:t>
        <w:br/>
        <w:t>* **Simulations can be used to improve business decision-making.** By simulating different scenarios, businesses can gain insights into the potential outcomes of their decisions and make more informed choices.</w:t>
        <w:br/>
        <w:br/>
        <w:t>## Impact of Findings</w:t>
        <w:br/>
        <w:br/>
        <w:t>The findings of our research have a number of implications for businesses. First, they demonstrate that JavaScript is a viable option for simulating real-world scenarios. This means that businesses can use JavaScript to create realistic and accurate simulations to help them make better decisions. Second, they show that simulations can be used to improve business decision-making. By simulating different scenarios, businesses can gain insights into the potential outcomes of their decisions and make more informed choices.</w:t>
        <w:br/>
        <w:br/>
        <w:t>## Limitations and Future Work</w:t>
        <w:br/>
        <w:br/>
        <w:t>There are a number of limitations to our research. First, our simulations were based on a limited number of scenarios. Additional research is needed to test the validity of our approach for a wider range of scenarios. Second, our simulations did not take into account the impact of human behavior. Humans are complex creatures, and their behavior can be difficult to predict. Future research should explore the impact of human behavior on simulation results.</w:t>
        <w:br/>
        <w:br/>
        <w:t>Despite these limitations, our research provides strong evidence that JavaScript is a viable option for simulating real-world scenarios. We believe that simulations can be a valuable tool for businesses to improve their decision-making process.</w:t>
      </w:r>
    </w:p>
    <w:p>
      <w:pPr>
        <w:pStyle w:val="Heading1"/>
      </w:pPr>
      <w:r>
        <w:t>Conclusion</w:t>
      </w:r>
    </w:p>
    <w:p>
      <w:r>
        <w:t>**Conclusion**</w:t>
        <w:br/>
        <w:br/>
        <w:t>In this report, we have investigated the feasibility of simulating real-world scenarios using JavaScript. We have developed and presented a series of simulations that demonstrate how JavaScript can be used to model complex systems and explore different scenarios. Our key findings are as follows:</w:t>
        <w:br/>
        <w:br/>
        <w:t>* JavaScript is a powerful language for simulating real-world scenarios. It is easy to use, versatile, and can be used to create simulations of varying complexity.</w:t>
        <w:br/>
        <w:t>* Simulations can be used to gain insights into the behavior of complex systems. They can be used to identify potential problems, optimize performance, and make better decisions.</w:t>
        <w:br/>
        <w:t>* JavaScript simulations can be used for a wide variety of applications, including education, training, and research.</w:t>
        <w:br/>
        <w:br/>
        <w:t>**Future Scope**</w:t>
        <w:br/>
        <w:br/>
        <w:t>Our work in this report represents just the beginning of the exploration of the potential of JavaScript for simulating real-world scenarios. There are many directions for future research and development, including:</w:t>
        <w:br/>
        <w:br/>
        <w:t>* Developing more sophisticated simulations that can model more complex systems.</w:t>
        <w:br/>
        <w:t>* Exploring the use of JavaScript simulations for different applications, such as education, training, and research.</w:t>
        <w:br/>
        <w:t>* Developing tools and libraries to make it easier to create and share JavaScript simulations.</w:t>
        <w:br/>
        <w:br/>
        <w:t>We believe that JavaScript has the potential to become a major tool for simulating real-world scenarios. By continuing to explore the potential of JavaScript, we can develop new and innovative ways to understand and solve complex problems.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