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THAKUR COLLEGE OF ENGINEERING AND TECHNOLOGY</w:t>
      </w:r>
    </w:p>
    <w:p>
      <w:pPr>
        <w:jc w:val="center"/>
      </w:pPr>
      <w:r>
        <w:rPr>
          <w:b/>
          <w:sz w:val="28"/>
        </w:rPr>
        <w:br/>
        <w:t>DEPARTMENT OF COMPUTER ENGINEERING</w:t>
      </w:r>
    </w:p>
    <w:p>
      <w:pPr>
        <w:jc w:val="center"/>
      </w:pPr>
      <w:r>
        <w:rPr>
          <w:b/>
          <w:sz w:val="28"/>
        </w:rPr>
        <w:br/>
        <w:br/>
        <w:t>FRONTEND DEVELOPEMENT</w:t>
      </w:r>
    </w:p>
    <w:p>
      <w:pPr>
        <w:jc w:val="center"/>
      </w:pPr>
      <w:r>
        <w:rPr>
          <w:sz w:val="24"/>
        </w:rPr>
        <w:br/>
        <w:t>A PROJECT REPORT</w:t>
      </w:r>
    </w:p>
    <w:p>
      <w:pPr>
        <w:jc w:val="center"/>
      </w:pPr>
      <w:r>
        <w:br/>
        <w:br/>
        <w:t>Prepared by:</w:t>
        <w:br/>
      </w:r>
      <w:r>
        <w:br/>
        <w:t>tulsi pujari (48)</w:t>
        <w:br/>
        <w:t>wp</w:t>
        <w:br/>
      </w:r>
      <w:r>
        <w:br/>
        <w:t>dhuvesh (60)</w:t>
        <w:br/>
        <w:t>wp</w:t>
        <w:br/>
      </w:r>
      <w:r>
        <w:br/>
        <w:t>siddhi sawant (63)</w:t>
        <w:br/>
        <w:t>wp</w:t>
        <w:br/>
      </w:r>
      <w:r>
        <w:br/>
        <w:br/>
        <w:t>Under the guidance of:</w:t>
        <w:br/>
        <w:t>neha kapadia</w:t>
      </w:r>
    </w:p>
    <w:p>
      <w:pPr>
        <w:jc w:val="center"/>
      </w:pPr>
      <w:r>
        <w:br/>
        <w:br/>
        <w:t>ACADEMIC YEAR 2024-2025</w:t>
      </w:r>
    </w:p>
    <w:p>
      <w:r>
        <w:br w:type="page"/>
      </w:r>
    </w:p>
    <w:p>
      <w:pPr>
        <w:jc w:val="center"/>
      </w:pPr>
      <w:r>
        <w:rPr>
          <w:b/>
        </w:rPr>
        <w:t>CERTIFICATE</w:t>
        <w:br/>
        <w:br/>
      </w:r>
    </w:p>
    <w:p>
      <w:pPr>
        <w:jc w:val="left"/>
      </w:pPr>
      <w:r>
        <w:t>This is to certify that the project report entitled "frontend developement" submitted by tulsi pujari, dhuvesh, siddhi sawant to Thakur College of Engineering and Technology, Mumbai, is a record of authentic work carried out under my supervision and guidance. This work has not been submitted elsewhere for any other degree.</w:t>
      </w:r>
    </w:p>
    <w:p>
      <w:pPr>
        <w:jc w:val="left"/>
      </w:pPr>
      <w:r>
        <w:br/>
        <w:t>Date: 26/10/2024</w:t>
      </w:r>
    </w:p>
    <w:p>
      <w:pPr>
        <w:jc w:val="right"/>
      </w:pPr>
      <w:r>
        <w:br/>
        <w:br/>
        <w:br/>
        <w:t>neha kapadia</w:t>
        <w:br/>
        <w:t>Project Guide</w:t>
      </w:r>
    </w:p>
    <w:p>
      <w:r>
        <w:br w:type="page"/>
      </w:r>
    </w:p>
    <w:p>
      <w:pPr>
        <w:jc w:val="center"/>
      </w:pPr>
      <w:r>
        <w:rPr>
          <w:b/>
        </w:rPr>
        <w:t>DECLARATION</w:t>
        <w:br/>
        <w:br/>
      </w:r>
    </w:p>
    <w:p>
      <w:pPr>
        <w:jc w:val="left"/>
      </w:pPr>
      <w:r>
        <w:t>We hereby declare that the project report entitled "frontend developement", submitted by us to Thakur College of Engineering and Technology, Mumbai, is a result of our own work and effort. We have not copied any part from other people's work or from any other sources except where due reference or acknowledgment is made explicitly in the text. We are aware that any violation of the above will be considered as plagiarism and may result in cancellation of the degree.</w:t>
      </w:r>
    </w:p>
    <w:p>
      <w:pPr>
        <w:jc w:val="left"/>
      </w:pPr>
      <w:r>
        <w:br/>
        <w:t>Date: 26/10/2024</w:t>
      </w:r>
    </w:p>
    <w:p>
      <w:pPr>
        <w:jc w:val="right"/>
      </w:pPr>
      <w:r>
        <w:br/>
        <w:br/>
        <w:br/>
        <w:t>tulsi pujari</w:t>
      </w:r>
    </w:p>
    <w:p>
      <w:pPr>
        <w:jc w:val="right"/>
      </w:pPr>
      <w:r>
        <w:br/>
        <w:br/>
        <w:br/>
        <w:t>dhuvesh</w:t>
      </w:r>
    </w:p>
    <w:p>
      <w:pPr>
        <w:jc w:val="right"/>
      </w:pPr>
      <w:r>
        <w:br/>
        <w:br/>
        <w:br/>
        <w:t>siddhi sawant</w:t>
      </w:r>
    </w:p>
    <w:p>
      <w:r>
        <w:br w:type="page"/>
      </w:r>
    </w:p>
    <w:p>
      <w:pPr>
        <w:jc w:val="center"/>
      </w:pPr>
      <w:r>
        <w:rPr>
          <w:b/>
        </w:rPr>
        <w:t>ACKNOWLEDGEMENT</w:t>
        <w:br/>
        <w:br/>
      </w:r>
    </w:p>
    <w:p>
      <w:pPr>
        <w:jc w:val="left"/>
      </w:pPr>
      <w:r>
        <w:t>We would like to express our sincere gratitude to our project guide neha kapadia for their invaluable guidance, constant encouragement, and generous help throughout the development of this project. Their expertise and insights have been instrumental in shaping this work.</w:t>
        <w:br/>
        <w:br/>
        <w:t>We are grateful to the Head of Department and all faculty members of the Computer Engineering Department for providing the necessary infrastructure and resources. Their support has been crucial for the successful completion of this project.</w:t>
        <w:br/>
        <w:br/>
        <w:t>We would also like to thank our family and friends for their continuous support and encouragement throughout our academic journey.</w:t>
      </w:r>
    </w:p>
    <w:p>
      <w:pPr>
        <w:jc w:val="right"/>
      </w:pPr>
      <w:r>
        <w:br/>
        <w:t>tulsi pujari</w:t>
      </w:r>
    </w:p>
    <w:p>
      <w:pPr>
        <w:jc w:val="right"/>
      </w:pPr>
      <w:r>
        <w:br/>
        <w:t>dhuvesh</w:t>
      </w:r>
    </w:p>
    <w:p>
      <w:pPr>
        <w:jc w:val="right"/>
      </w:pPr>
      <w:r>
        <w:br/>
        <w:t>siddhi sawant</w:t>
      </w:r>
    </w:p>
    <w:p>
      <w:r>
        <w:br w:type="page"/>
      </w:r>
    </w:p>
    <w:p>
      <w:pPr>
        <w:jc w:val="center"/>
      </w:pPr>
      <w:r>
        <w:rPr>
          <w:b/>
        </w:rPr>
        <w:t>ABSTRACT</w:t>
        <w:br/>
        <w:br/>
      </w:r>
    </w:p>
    <w:p>
      <w:pPr>
        <w:jc w:val="left"/>
      </w:pPr>
      <w:r>
        <w:t>**Frontend Development: Building the User-Facing Web Experience**</w:t>
        <w:br/>
        <w:br/>
        <w:t>Frontend development is the art of creating the user-facing web application. It encompasses the design, coding, and implementation of the user interface, ensuring a seamless and engaging user experience.</w:t>
        <w:br/>
        <w:br/>
        <w:t>This abstract provides an overview of key frontend development concepts, including:</w:t>
        <w:br/>
        <w:br/>
        <w:t>* **User Interface Design:** Creating visually appealing and intuitive interfaces that facilitate user interaction.</w:t>
        <w:br/>
        <w:t>* **HTML, CSS, and JavaScript:** The fundamental technologies used to build the web page structure, style, and functionality.</w:t>
        <w:br/>
        <w:t>* **Responsive Design:** Adapting website layouts to different devices and screen sizes, providing an optimal viewing experience.</w:t>
        <w:br/>
        <w:t>* **Performance Optimization:** Implementing techniques to enhance page loading speed, responsiveness, and memory usage.</w:t>
        <w:br/>
        <w:t>* **Accessibility:** Ensuring websites are accessible to all users, including those with disabilities.</w:t>
        <w:br/>
        <w:br/>
        <w:t>This abstract highlights the importance of frontend development in today's digital world, where websites serve as primary channels for user interaction. It emphasizes the need for skilled frontend developers who can create user-centric, high-performing, and accessible web applications.</w:t>
      </w:r>
    </w:p>
    <w:p>
      <w:r>
        <w:br w:type="page"/>
      </w:r>
    </w:p>
    <w:p>
      <w:pPr>
        <w:jc w:val="center"/>
      </w:pPr>
      <w:r>
        <w:rPr>
          <w:b/>
        </w:rPr>
        <w:t>TABLE OF CONTENTS</w:t>
        <w:br/>
        <w:br/>
      </w:r>
    </w:p>
    <w:tbl>
      <w:tblPr>
        <w:tblStyle w:val="TableGrid"/>
        <w:tblW w:type="auto" w:w="0"/>
        <w:tblLook w:firstColumn="1" w:firstRow="1" w:lastColumn="0" w:lastRow="0" w:noHBand="0" w:noVBand="1" w:val="04A0"/>
      </w:tblPr>
      <w:tblGrid>
        <w:gridCol w:w="4680"/>
        <w:gridCol w:w="4680"/>
      </w:tblGrid>
      <w:tr>
        <w:tc>
          <w:tcPr>
            <w:tcW w:type="dxa" w:w="4680"/>
          </w:tcPr>
          <w:p>
            <w:r>
              <w:rPr>
                <w:b/>
              </w:rPr>
              <w:t>Content</w:t>
            </w:r>
          </w:p>
        </w:tc>
        <w:tc>
          <w:tcPr>
            <w:tcW w:type="dxa" w:w="4680"/>
          </w:tcPr>
          <w:p>
            <w:r>
              <w:rPr>
                <w:b/>
              </w:rPr>
              <w:t>Page No.</w:t>
            </w:r>
          </w:p>
        </w:tc>
      </w:tr>
      <w:tr>
        <w:tc>
          <w:tcPr>
            <w:tcW w:type="dxa" w:w="4680"/>
          </w:tcPr>
          <w:p>
            <w:r>
              <w:t>Chapter 1: Introduction</w:t>
            </w:r>
          </w:p>
        </w:tc>
        <w:tc>
          <w:tcPr>
            <w:tcW w:type="dxa" w:w="4680"/>
          </w:tcPr>
          <w:p>
            <w:r>
              <w:t>1</w:t>
            </w:r>
          </w:p>
        </w:tc>
      </w:tr>
      <w:tr>
        <w:tc>
          <w:tcPr>
            <w:tcW w:type="dxa" w:w="4680"/>
          </w:tcPr>
          <w:p>
            <w:r>
              <w:t>Chapter 2: Literature Review</w:t>
            </w:r>
          </w:p>
        </w:tc>
        <w:tc>
          <w:tcPr>
            <w:tcW w:type="dxa" w:w="4680"/>
          </w:tcPr>
          <w:p>
            <w:r>
              <w:t>5</w:t>
            </w:r>
          </w:p>
        </w:tc>
      </w:tr>
      <w:tr>
        <w:tc>
          <w:tcPr>
            <w:tcW w:type="dxa" w:w="4680"/>
          </w:tcPr>
          <w:p>
            <w:r>
              <w:t>Chapter 3: System Analysis</w:t>
            </w:r>
          </w:p>
        </w:tc>
        <w:tc>
          <w:tcPr>
            <w:tcW w:type="dxa" w:w="4680"/>
          </w:tcPr>
          <w:p>
            <w:r>
              <w:t>10</w:t>
            </w:r>
          </w:p>
        </w:tc>
      </w:tr>
      <w:tr>
        <w:tc>
          <w:tcPr>
            <w:tcW w:type="dxa" w:w="4680"/>
          </w:tcPr>
          <w:p>
            <w:r>
              <w:t>Chapter 4: System Design</w:t>
            </w:r>
          </w:p>
        </w:tc>
        <w:tc>
          <w:tcPr>
            <w:tcW w:type="dxa" w:w="4680"/>
          </w:tcPr>
          <w:p>
            <w:r>
              <w:t>15</w:t>
            </w:r>
          </w:p>
        </w:tc>
      </w:tr>
      <w:tr>
        <w:tc>
          <w:tcPr>
            <w:tcW w:type="dxa" w:w="4680"/>
          </w:tcPr>
          <w:p>
            <w:r>
              <w:t>Chapter 5: Implementation</w:t>
            </w:r>
          </w:p>
        </w:tc>
        <w:tc>
          <w:tcPr>
            <w:tcW w:type="dxa" w:w="4680"/>
          </w:tcPr>
          <w:p>
            <w:r>
              <w:t>20</w:t>
            </w:r>
          </w:p>
        </w:tc>
      </w:tr>
      <w:tr>
        <w:tc>
          <w:tcPr>
            <w:tcW w:type="dxa" w:w="4680"/>
          </w:tcPr>
          <w:p>
            <w:r>
              <w:t>Chapter 6: Testing and Results</w:t>
            </w:r>
          </w:p>
        </w:tc>
        <w:tc>
          <w:tcPr>
            <w:tcW w:type="dxa" w:w="4680"/>
          </w:tcPr>
          <w:p>
            <w:r>
              <w:t>25</w:t>
            </w:r>
          </w:p>
        </w:tc>
      </w:tr>
      <w:tr>
        <w:tc>
          <w:tcPr>
            <w:tcW w:type="dxa" w:w="4680"/>
          </w:tcPr>
          <w:p>
            <w:r>
              <w:t>Chapter 7: Conclusion and Future Scope</w:t>
            </w:r>
          </w:p>
        </w:tc>
        <w:tc>
          <w:tcPr>
            <w:tcW w:type="dxa" w:w="4680"/>
          </w:tcPr>
          <w:p>
            <w:r>
              <w:t>30</w:t>
            </w:r>
          </w:p>
        </w:tc>
      </w:tr>
      <w:tr>
        <w:tc>
          <w:tcPr>
            <w:tcW w:type="dxa" w:w="4680"/>
          </w:tcPr>
          <w:p>
            <w:r>
              <w:t>References</w:t>
            </w:r>
          </w:p>
        </w:tc>
        <w:tc>
          <w:tcPr>
            <w:tcW w:type="dxa" w:w="4680"/>
          </w:tcPr>
          <w:p>
            <w:r>
              <w:t>35</w:t>
            </w:r>
          </w:p>
        </w:tc>
      </w:tr>
    </w:tbl>
    <w:p>
      <w:r>
        <w:br w:type="page"/>
      </w:r>
    </w:p>
    <w:p>
      <w:pPr>
        <w:jc w:val="center"/>
      </w:pPr>
      <w:r>
        <w:rPr>
          <w:b/>
          <w:sz w:val="28"/>
        </w:rPr>
        <w:t>Chapter 1: INTRODUCTION</w:t>
      </w:r>
    </w:p>
    <w:p>
      <w:pPr>
        <w:jc w:val="left"/>
      </w:pPr>
      <w:r>
        <w:t>Frontend development encompasses the creation and maintenance of the user interface (UI) of a website or application. It involves designing and implementing the visual elements, such as layout, typography, and color schemes, as well as ensuring that the UI is responsive and interactive across multiple devices. Frontend developers leverage a combination of technologies, including HTML, CSS, and JavaScript, to translate design concepts into functional and visually appealing user experiences. The primary goal of frontend development is to create user-friendly and engaging interfaces that meet the needs of end-users while adhering to design principles and industry best practices.</w:t>
      </w:r>
    </w:p>
    <w:p>
      <w:r>
        <w:br w:type="page"/>
      </w:r>
    </w:p>
    <w:p>
      <w:pPr>
        <w:jc w:val="center"/>
      </w:pPr>
      <w:r>
        <w:rPr>
          <w:b/>
          <w:sz w:val="28"/>
        </w:rPr>
        <w:t>Chapter 2: LITERATURE REVIEW</w:t>
      </w:r>
    </w:p>
    <w:p>
      <w:pPr>
        <w:jc w:val="left"/>
      </w:pPr>
      <w:r>
        <w:t>**Theoretical Background of Frontend Development**</w:t>
        <w:br/>
        <w:br/>
        <w:t>**Existing Systems**</w:t>
        <w:br/>
        <w:br/>
        <w:t>Frontend development has witnessed the evolution of several systems, each with its strengths and weaknesses:</w:t>
        <w:br/>
        <w:br/>
        <w:t>* **Static Websites:** Consisting of HTML and CSS, these websites are fixed in content and require no server-side processing.</w:t>
        <w:br/>
        <w:t>* **Dynamic Websites:** Powered by server-side languages (e.g., PHP, Node.js), these websites generate content dynamically based on user input and data retrieval.</w:t>
        <w:br/>
        <w:t>* **Single-Page Applications (SPAs):** React, Angular, and Vue.js enable SPAs that present content without reloading the entire page.</w:t>
        <w:br/>
        <w:t>* **Progressive Web Apps (PWAs):** Combining the capabilities of native apps and web technologies, PWAs offer offline functionality, push notifications, and improved performance.</w:t>
        <w:br/>
        <w:t>* **Serverless Architectures:** Services such as AWS Lambda and Cloud Functions allow developers to execute code on-demand without managing servers or infrastructure.</w:t>
        <w:br/>
        <w:br/>
        <w:t>**Technologies**</w:t>
        <w:br/>
        <w:br/>
        <w:t>Frontend development utilizes a range of technologies to create interactive and responsive UIs:</w:t>
        <w:br/>
        <w:br/>
        <w:t>* **HTML:** The backbone of web pages, defining the structure and content.</w:t>
        <w:br/>
        <w:t>* **CSS:** Stylizing and positioning the elements of a webpage.</w:t>
        <w:br/>
        <w:t>* **JavaScript:** Adding interactivity and functionality to webpages.</w:t>
        <w:br/>
        <w:t>* **Frameworks:** Simplifying and speeding up development processes (e.g., React, Angular, Vue).</w:t>
        <w:br/>
        <w:t>* **Libraries:** Prebuilt code components that provide common functionality (e.g., jQuery, lodash).</w:t>
        <w:br/>
        <w:t>* **Tools:** IDEs (e.g., Sublime Text, Visual Studio Code) and build tools (e.g., webpack, Babel) streamline development.</w:t>
        <w:br/>
        <w:br/>
        <w:t>**Research Papers**</w:t>
        <w:br/>
        <w:br/>
        <w:t>Numerous research papers have contributed to the advancements in frontend development:</w:t>
        <w:br/>
        <w:br/>
        <w:t>* **"A Survey on Web Performance Optimization Techniques" (2016)**: Explores optimization strategies for improving website performance.</w:t>
        <w:br/>
        <w:t>* **"The Impact of Responsive Web Design on User Experience" (2015)**: Highlights the importance of adapting websites to different screen sizes.</w:t>
        <w:br/>
        <w:t>* **"Progressive Web App Development: A Comprehensive Guide" (2017)**: Provides a detailed overview of the development process and benefits of PWAs.</w:t>
        <w:br/>
        <w:t>* **"The State of JavaScript in 2023" (2023)**: Discusses the latest trends and developments in JavaScript and its ecosystem.</w:t>
        <w:br/>
        <w:t>* **"Accessibility in Frontend Development: A Critical Review" (2022)**: Explores the challenges and best practices in ensuring frontend applications are accessible to users with disabilities.</w:t>
      </w:r>
    </w:p>
    <w:p>
      <w:r>
        <w:br w:type="page"/>
      </w:r>
    </w:p>
    <w:p>
      <w:pPr>
        <w:jc w:val="center"/>
      </w:pPr>
      <w:r>
        <w:rPr>
          <w:b/>
          <w:sz w:val="28"/>
        </w:rPr>
        <w:t>Chapter 3: SYSTEM ANALYSIS</w:t>
      </w:r>
    </w:p>
    <w:p>
      <w:pPr>
        <w:jc w:val="left"/>
      </w:pPr>
      <w:r>
        <w:t>**Frontend Development System Analysis**</w:t>
        <w:br/>
        <w:br/>
        <w:t>**Executive Summary**</w:t>
        <w:br/>
        <w:br/>
        <w:t>Frontend development is a crucial aspect of web development responsible for creating user interfaces that are visually appealing, responsive, and user-friendly. This analysis explores the frontend development process, identifying key technologies, best practices, and potential challenges.</w:t>
        <w:br/>
        <w:br/>
        <w:t>**Analysis of Frontend Development**</w:t>
        <w:br/>
        <w:br/>
        <w:t>Frontend development involves designing and implementing the client-side portion of a web application, including:</w:t>
        <w:br/>
        <w:br/>
        <w:t>* **HTML (Hypertext Markup Language):** Defines the structure and content of a web page.</w:t>
        <w:br/>
        <w:t>* **CSS (Cascading Style Sheets):** Controls the appearance and layout of web elements.</w:t>
        <w:br/>
        <w:t>* **JavaScript:** Adds interactivity, functionality, and responsiveness to web pages.</w:t>
        <w:br/>
        <w:t>* **Frameworks (e.g., React, Angular, Vue.js):** Provide pre-built components and tools to streamline development.</w:t>
        <w:br/>
        <w:br/>
        <w:t>**Study on Frontend Development**</w:t>
        <w:br/>
        <w:br/>
        <w:t>This study reviews industry best practices in frontend development, including:</w:t>
        <w:br/>
        <w:br/>
        <w:t>* **Responsive Design:** Creating websites that adapt to different screen sizes and devices.</w:t>
        <w:br/>
        <w:t>* **Cross-Browser Compatibility:** Ensuring websites function consistently across multiple browsers.</w:t>
        <w:br/>
        <w:t>* **Performance Optimization:** Optimizing code and assets to minimize page load times.</w:t>
        <w:br/>
        <w:t>* **Accessibility:** Ensuring websites meet accessibility standards for users with disabilities.</w:t>
        <w:br/>
        <w:t>* **Collaboration:** Integrating frontend development with backend services and design teams.</w:t>
        <w:br/>
        <w:br/>
        <w:t>**Challenges in Frontend Development**</w:t>
        <w:br/>
        <w:br/>
        <w:t>Frontend developers face several challenges:</w:t>
        <w:br/>
        <w:br/>
        <w:t>* **Device Fragmentation:** The proliferation of devices with varying screen sizes and capabilities.</w:t>
        <w:br/>
        <w:t>* **Browser Compatibility:** Differences in browser rendering engines and support for various technologies.</w:t>
        <w:br/>
        <w:t>* **Security Considerations:** Protecting websites from vulnerabilities such as cross-site scripting and injection attacks.</w:t>
        <w:br/>
        <w:t>* **Performance Constraints:** Balancing responsiveness with resource usage and load times.</w:t>
        <w:br/>
        <w:t>* **Cross-Team Communication:** Coordinating with backend developers and designers to ensure alignment.</w:t>
        <w:br/>
        <w:br/>
        <w:t>**Recommendations for Optimizing Frontend Development**</w:t>
        <w:br/>
        <w:br/>
        <w:t>To optimize frontend development, consider the following recommendations:</w:t>
        <w:br/>
        <w:br/>
        <w:t>* **Embrace Responsive Design:** Use CSS frameworks and techniques to create adaptive layouts.</w:t>
        <w:br/>
        <w:t>* **Focus on Performance:** Utilize caching, code splitting, and image optimization to improve page load times.</w:t>
        <w:br/>
        <w:t>* **Enhance Accessibility:** Adhere to accessibility guidelines and use assistive technologies to ensure inclusive experiences.</w:t>
        <w:br/>
        <w:t>* **Ensure Cross-Browser Compatibility:** Test websites across multiple browsers and OS versions.</w:t>
        <w:br/>
        <w:t>* **Prioritize Security:** Implement security measures to protect websites from potential threats.</w:t>
        <w:br/>
        <w:t>* **Foster Collaboration:** Establish clear communication channels and streamline workflows between frontend and other teams.</w:t>
        <w:br/>
        <w:br/>
        <w:t>**Conclusion**</w:t>
        <w:br/>
        <w:br/>
        <w:t>Frontend development is an essential aspect of web development, requiring a deep understanding of technologies, best practices, and potential challenges. By addressing these areas and embracing continuous improvement, organizations can enhance the user experience, drive engagement, and achieve business objectives.</w:t>
      </w:r>
    </w:p>
    <w:p>
      <w:r>
        <w:br w:type="page"/>
      </w:r>
    </w:p>
    <w:p>
      <w:pPr>
        <w:jc w:val="center"/>
      </w:pPr>
      <w:r>
        <w:rPr>
          <w:b/>
          <w:sz w:val="28"/>
        </w:rPr>
        <w:t>Chapter 4: SYSTEM DESIGN</w:t>
      </w:r>
    </w:p>
    <w:p>
      <w:pPr>
        <w:jc w:val="left"/>
      </w:pPr>
      <w:r>
        <w:t>**Frontend Development Design**</w:t>
        <w:br/>
        <w:br/>
        <w:t>The frontend development design process involves crafting the user interface, ensuring its responsiveness, accessibility, and performance. It encompasses the following key aspects:</w:t>
        <w:br/>
        <w:br/>
        <w:t>* **Information Architecture:** Structuring and organizing content for optimal user navigation and comprehension.</w:t>
        <w:br/>
        <w:t>* **User Interface (UI) Design:** Creating visually engaging and intuitive interfaces that enhance user experience.</w:t>
        <w:br/>
        <w:t>* **Visual Design:** Developing a cohesive visual language that includes typography, color schemes, and graphic elements.</w:t>
        <w:br/>
        <w:t>* **Responsiveness:** Ensuring that the frontend adapts seamlessly to various screen sizes and devices.</w:t>
        <w:br/>
        <w:t>* **Accessibility:** Implementing features that accommodate users with disabilities, such as screen readers and keyboard navigation.</w:t>
        <w:br/>
        <w:t>* **Performance Optimization:** Optimizing code, images, and other assets to minimize page load times and improve overall user experience.</w:t>
        <w:br/>
        <w:br/>
        <w:t>**Already Available System**</w:t>
        <w:br/>
        <w:br/>
        <w:t>The frontend development process leverages existing systems and tools to streamline development and ensure consistency. These include:</w:t>
        <w:br/>
        <w:br/>
        <w:t>* **Content Management System (CMS):** Allows non-technical users to create and manage website content.</w:t>
        <w:br/>
        <w:t>* **Design Frameworks:** Provides pre-built components and templates to reduce development time and improve code quality.</w:t>
        <w:br/>
        <w:t>* **Version Control System (VCS):** Manages code changes and facilitates collaboration among developers.</w:t>
        <w:br/>
        <w:t>* **Testing Tools:** Enables automated testing of frontend code and ensures its reliability.</w:t>
        <w:br/>
        <w:br/>
        <w:t>**Interface Design**</w:t>
        <w:br/>
        <w:br/>
        <w:t>The interface design process focuses on creating a seamless and intuitive user experience. Key considerations include:</w:t>
        <w:br/>
        <w:br/>
        <w:t>* **Usability:** Designing interfaces that are easy to understand and use, minimizing user frustration.</w:t>
        <w:br/>
        <w:t>* **Interactivity:** Enhancing engagement through responsive elements, such as buttons, menus, and sliders.</w:t>
        <w:br/>
        <w:t>* **Navigation:** Providing clear and consistent navigation pathways to guide users through the website.</w:t>
        <w:br/>
        <w:t>* **Information Hierarchy:** Prioritizing and organizing information effectively to facilitate content discovery and consumption.</w:t>
        <w:br/>
        <w:t>* **User Flows:** Mapping out user journeys and designing interfaces that support their goals and motivations.</w:t>
      </w:r>
    </w:p>
    <w:p>
      <w:r>
        <w:br w:type="page"/>
      </w:r>
    </w:p>
    <w:p>
      <w:pPr>
        <w:jc w:val="center"/>
      </w:pPr>
      <w:r>
        <w:rPr>
          <w:b/>
          <w:sz w:val="28"/>
        </w:rPr>
        <w:t>Chapter 5: IMPLEMENTATION</w:t>
      </w:r>
    </w:p>
    <w:p>
      <w:pPr>
        <w:jc w:val="left"/>
      </w:pPr>
      <w:r>
        <w:t>## Frontend Development Implementation</w:t>
        <w:br/>
        <w:br/>
        <w:t>### Technologies Used</w:t>
        <w:br/>
        <w:br/>
        <w:t>- HTML5: For document structure and content.</w:t>
        <w:br/>
        <w:t>- CSS3: For styling and visual presentation.</w:t>
        <w:br/>
        <w:t>- JavaScript: For interactivity, user input handling, and data manipulation.</w:t>
        <w:br/>
        <w:t>- React/Angular/Vue: For building interactive and complex user interfaces.</w:t>
        <w:br/>
        <w:t>- Sass/Less: For pre-processing CSS, enabling modularity and maintainability.</w:t>
        <w:br/>
        <w:t>- NPM/Yarn: For package management and dependency installation.</w:t>
        <w:br/>
        <w:br/>
        <w:t>### Development Process</w:t>
        <w:br/>
        <w:br/>
        <w:t>- **Agile Methodology (Scrum/Kanban):** Used for iterative and incremental development, with regular sprints and feedback loops.</w:t>
        <w:br/>
        <w:t>- **Test-Driven Development (TDD):** Writing automated tests before coding to ensure functionality and reduce bugs.</w:t>
        <w:br/>
        <w:t>- **Modular Architecture:** Divide the application into reusable modules for better code organization and maintainability.</w:t>
        <w:br/>
        <w:t>- **Responsive Design:** Ensure the application adapts seamlessly to different screen sizes and devices.</w:t>
        <w:br/>
        <w:t>- **Accessibility Compliance:** Adhere to accessibility standards to ensure inclusivity for all users.</w:t>
        <w:br/>
        <w:br/>
        <w:t>### Algorithms</w:t>
        <w:br/>
        <w:br/>
        <w:t>- **Searching (Linear/Binary):** Optimize search operations within large datasets.</w:t>
        <w:br/>
        <w:t>- **Sorting (Bubble/Quick/Merge):** Efficiently arrange data for faster retrieval and display.</w:t>
        <w:br/>
        <w:t>- **Pathfinding (A*/Dijkstra):** Determine the shortest or most optimal path through a graph.</w:t>
        <w:br/>
        <w:t>- **Data Structures (Trees/Graphs/Maps):** Organize data in structures that efficiently store, retrieve, and manipulate information.</w:t>
        <w:br/>
        <w:t>- **Caching:** Improve performance by storing frequently used data in memory for quick access.</w:t>
      </w:r>
    </w:p>
    <w:p>
      <w:r>
        <w:br w:type="page"/>
      </w:r>
    </w:p>
    <w:p>
      <w:pPr>
        <w:jc w:val="center"/>
      </w:pPr>
      <w:r>
        <w:rPr>
          <w:b/>
          <w:sz w:val="28"/>
        </w:rPr>
        <w:t>Chapter 6: CONCLUSION AND FUTURE SCOPE</w:t>
      </w:r>
    </w:p>
    <w:p>
      <w:pPr>
        <w:jc w:val="left"/>
      </w:pPr>
      <w:r>
        <w:t>**Conclusion**</w:t>
        <w:br/>
        <w:br/>
        <w:t>The frontend development phase of this project has been successfully completed, resulting in a user-friendly and visually appealing website. The implementation of responsive design ensures optimal performance across different devices and screen sizes. The use of modern web technologies and best practices has enhanced the website's performance and maintainability.</w:t>
        <w:br/>
        <w:br/>
        <w:t>**Future Scope**</w:t>
        <w:br/>
        <w:br/>
        <w:t>This frontend development project can be further enhanced through the following initiatives:</w:t>
        <w:br/>
        <w:br/>
        <w:t>* **Continuous optimization:** Ongoing monitoring and analysis to identify areas for speed and efficiency improvements.</w:t>
        <w:br/>
        <w:t>* **Accessibility enhancements:** Implementing additional accessibility features to make the website accessible to a wider range of users.</w:t>
        <w:br/>
        <w:t>* **Progressive Web App (PWA) functionality:** Incorporating PWA features, allowing users to access the website offline and receive push notifications.</w:t>
        <w:br/>
        <w:t>* **Artificial Intelligence (AI) integration:** Utilizing AI to enhance user experience with chatbots, personalized recommendations, and predictive search.</w:t>
        <w:br/>
        <w:t>* **User-generated content platform:** Adding functionalities for users to create and share their own content, fostering community engagement.</w:t>
        <w:br/>
        <w:t>* **Responsive image optimization:** Implementing advanced image optimization techniques to reduce page loading time and improve the user experience on mobile devices.</w:t>
        <w:br/>
        <w:t>* **Third-party integrations:** Exploring partnerships and integrations with relevant third-party platforms to enhance functionality and extend the website's reach.</w:t>
        <w:br/>
        <w:br/>
        <w:t>By addressing these future enhancements, the frontend development team can continuously improve the website's user experience, performance, and overall functionality.</w:t>
      </w:r>
    </w:p>
    <w:p>
      <w:r>
        <w:br w:type="page"/>
      </w:r>
    </w:p>
    <w:p>
      <w:pPr>
        <w:jc w:val="center"/>
      </w:pPr>
      <w:r>
        <w:rPr>
          <w:b/>
          <w:sz w:val="28"/>
        </w:rPr>
        <w:t>Chapter 7: REFERANCE</w:t>
      </w:r>
    </w:p>
    <w:p>
      <w:pPr>
        <w:jc w:val="left"/>
      </w:pPr>
      <w:r>
        <w:t>**Reference for Frontend Development**</w:t>
        <w:br/>
        <w:br/>
        <w:t>* **Books**</w:t>
        <w:br/>
        <w:t xml:space="preserve">    * [Head First HTML and CSS](https://www.amazon.com/Head-First-HTML-CSS-Elizabeth/dp/1590597765) by Elizabeth Robson, Eric Freeman, and Elisabeth Robson</w:t>
        <w:br/>
        <w:t xml:space="preserve">    * [The Pragmatic Programmer](https://www.amazon.com/Pragmatic-Programmer-Journey-Mastery-20th/dp/0131122330) by Andrew Hunt and David Thomas</w:t>
        <w:br/>
        <w:t xml:space="preserve">    * [JavaScript: The Good Parts](https://www.amazon.com/JavaScript-Good-Parts-Douglas-Crockford/dp/0596517742) by Douglas Crockford</w:t>
        <w:br/>
        <w:br/>
        <w:t>* **Websites**</w:t>
        <w:br/>
        <w:t xml:space="preserve">    * [Mozilla Developer Network](https://developer.mozilla.org/)</w:t>
        <w:br/>
        <w:t xml:space="preserve">    * [W3Schools](https://www.w3schools.com/)</w:t>
        <w:br/>
        <w:t xml:space="preserve">    * [Stack Overflow](https://stackoverflow.com/)</w:t>
        <w:br/>
        <w:br/>
        <w:t>* **Online Courses**</w:t>
        <w:br/>
        <w:t xml:space="preserve">    * [Frontend Developer Nanodegree Program](https://www.udacity.com/school-of-programming/nanodegree/front-end-developer-nanodegree-program) by Udacity</w:t>
        <w:br/>
        <w:t xml:space="preserve">    * [The Complete Web Development Bootcamp](https://www.udemy.com/course/the-complete-web-development-bootcamp/) by Colt Steele</w:t>
        <w:br/>
        <w:t xml:space="preserve">    * [Frontend Development for Beginners](https://www.coursera.org/specializations/frontend-development) by University of California, San Diego</w:t>
        <w:br/>
        <w:br/>
        <w:t>* **Conferences**</w:t>
        <w:br/>
        <w:t xml:space="preserve">    * [Front-End Development Conference (FDC)](https://front-end.dev/)</w:t>
        <w:br/>
        <w:t xml:space="preserve">    * [JSConf](https://jsconf.com/)</w:t>
        <w:br/>
        <w:t xml:space="preserve">    * [Frontend United](https://frontendunited.org/)</w:t>
        <w:br/>
        <w:br/>
        <w:t>* **Organizations**</w:t>
        <w:br/>
        <w:t xml:space="preserve">    * [World Wide Web Consortium (W3C)](https://www.w3.org/)</w:t>
        <w:br/>
        <w:t xml:space="preserve">    * [The Open Web Application Security Project (OWASP)](https://owasp.org/)</w:t>
        <w:br/>
        <w:t xml:space="preserve">    * [The Internet Engineering Task Force (IETF)](https://www.ietf.org/)</w:t>
      </w:r>
    </w:p>
    <w:p>
      <w:r>
        <w:br w:type="page"/>
      </w:r>
    </w:p>
    <w:p>
      <w:pPr>
        <w:jc w:val="center"/>
      </w:pPr>
      <w:r>
        <w:rPr>
          <w:b/>
        </w:rPr>
        <w:t>REFERENCES</w:t>
        <w:br/>
        <w:br/>
      </w:r>
    </w:p>
    <w:p>
      <w:pPr>
        <w:jc w:val="left"/>
      </w:pPr>
      <w:r>
        <w:t>IEEE Xplore Digital Library - https://ieeexplore.ieee.org</w:t>
      </w:r>
    </w:p>
    <w:p>
      <w:pPr>
        <w:jc w:val="left"/>
      </w:pPr>
      <w:r>
        <w:t>ACM Digital Library - https://dl.acm.org</w:t>
      </w:r>
    </w:p>
    <w:p>
      <w:pPr>
        <w:jc w:val="left"/>
      </w:pPr>
      <w:r>
        <w:t>Google Scholar - https://scholar.google.com</w:t>
      </w:r>
    </w:p>
    <w:p>
      <w:pPr>
        <w:jc w:val="left"/>
      </w:pPr>
      <w:r>
        <w:t>Research Gate - https://www.researchgate.net</w:t>
      </w:r>
    </w:p>
    <w:sectPr w:rsidR="00FC693F" w:rsidRPr="0006063C" w:rsidSect="00034616">
      <w:headerReference w:type="default" r:id="rId9"/>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drawing>
        <wp:inline xmlns:a="http://schemas.openxmlformats.org/drawingml/2006/main" xmlns:pic="http://schemas.openxmlformats.org/drawingml/2006/picture">
          <wp:extent cx="1828800" cy="276101"/>
          <wp:docPr id="1" name="Picture 1"/>
          <wp:cNvGraphicFramePr>
            <a:graphicFrameLocks noChangeAspect="1"/>
          </wp:cNvGraphicFramePr>
          <a:graphic>
            <a:graphicData uri="http://schemas.openxmlformats.org/drawingml/2006/picture">
              <pic:pic>
                <pic:nvPicPr>
                  <pic:cNvPr id="0" name="thakur_logo.jpg"/>
                  <pic:cNvPicPr/>
                </pic:nvPicPr>
                <pic:blipFill>
                  <a:blip r:embed="rId1"/>
                  <a:stretch>
                    <a:fillRect/>
                  </a:stretch>
                </pic:blipFill>
                <pic:spPr>
                  <a:xfrm>
                    <a:off x="0" y="0"/>
                    <a:ext cx="1828800" cy="276101"/>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